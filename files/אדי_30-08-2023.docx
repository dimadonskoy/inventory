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ספירת מלאי רכב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סורק ברקוד חדש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ללא סים RUT950 נתב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עם סים פעיל RUT950 נתב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FingerPrint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מדפסת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VX820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P400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Network switch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USB מקלדת</w:t>
            </w:r>
          </w:p>
        </w:tc>
      </w:tr>
    </w:tbl>
    <w:p>
      <w:pPr/>
      <w:r>
        <w:br/>
        <w:br/>
        <w:br/>
        <w:br/>
        <w:t>:חתימת המתקין</w:t>
      </w:r>
    </w:p>
    <w:p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drawing>
        <wp:inline xmlns:a="http://schemas.openxmlformats.org/drawingml/2006/main" xmlns:pic="http://schemas.openxmlformats.org/drawingml/2006/picture">
          <wp:extent cx="1737360" cy="36576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360" cy="365760"/>
                  </a:xfrm>
                  <a:prstGeom prst="rect"/>
                </pic:spPr>
              </pic:pic>
            </a:graphicData>
          </a:graphic>
        </wp:inline>
      </w:drawing>
    </w:r>
  </w:p>
  <w:p>
    <w:pPr>
      <w:jc w:val="right"/>
    </w:pPr>
    <w:r>
      <w:t>30.08.2023</w:t>
    </w:r>
  </w:p>
  <w:p>
    <w:pPr>
      <w:jc w:val="right"/>
    </w:pPr>
    <w:r>
      <w:t>אדי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language>he-IL</dc:language>
</cp:coreProperties>
</file>